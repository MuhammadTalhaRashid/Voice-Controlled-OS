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8051B" w14:textId="77777777" w:rsidR="006C41E4" w:rsidRDefault="006C41E4">
      <w:r>
        <w:t xml:space="preserve"> Start typing.  Let’s type </w:t>
      </w:r>
    </w:p>
    <w:p w14:paraId="676AE3DB" w14:textId="1CFF0502" w:rsidR="00E755E8" w:rsidRDefault="006C41E4">
      <w:r>
        <w:t xml:space="preserve"> Start typing.  Let’s type  again. </w:t>
      </w:r>
      <w:r w:rsidR="00750580">
        <w:t xml:space="preserve"> </w:t>
      </w:r>
    </w:p>
    <w:sectPr w:rsidR="00E755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5787675">
    <w:abstractNumId w:val="8"/>
  </w:num>
  <w:num w:numId="2" w16cid:durableId="770473654">
    <w:abstractNumId w:val="6"/>
  </w:num>
  <w:num w:numId="3" w16cid:durableId="1311517958">
    <w:abstractNumId w:val="5"/>
  </w:num>
  <w:num w:numId="4" w16cid:durableId="1191529072">
    <w:abstractNumId w:val="4"/>
  </w:num>
  <w:num w:numId="5" w16cid:durableId="238710326">
    <w:abstractNumId w:val="7"/>
  </w:num>
  <w:num w:numId="6" w16cid:durableId="1645500341">
    <w:abstractNumId w:val="3"/>
  </w:num>
  <w:num w:numId="7" w16cid:durableId="2111271189">
    <w:abstractNumId w:val="2"/>
  </w:num>
  <w:num w:numId="8" w16cid:durableId="2080520857">
    <w:abstractNumId w:val="1"/>
  </w:num>
  <w:num w:numId="9" w16cid:durableId="122579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4F2"/>
    <w:rsid w:val="0029639D"/>
    <w:rsid w:val="00326F90"/>
    <w:rsid w:val="00412099"/>
    <w:rsid w:val="005C7A90"/>
    <w:rsid w:val="006C41E4"/>
    <w:rsid w:val="00750580"/>
    <w:rsid w:val="008772BD"/>
    <w:rsid w:val="008E7046"/>
    <w:rsid w:val="00933209"/>
    <w:rsid w:val="009C4F82"/>
    <w:rsid w:val="00AA1D8D"/>
    <w:rsid w:val="00B47730"/>
    <w:rsid w:val="00BC434B"/>
    <w:rsid w:val="00C87B9A"/>
    <w:rsid w:val="00CB0664"/>
    <w:rsid w:val="00CC0DE7"/>
    <w:rsid w:val="00CE1FC4"/>
    <w:rsid w:val="00E755E8"/>
    <w:rsid w:val="00FC693F"/>
    <w:rsid w:val="00FD4F12"/>
    <w:rsid w:val="00FF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F2D25"/>
  <w14:defaultImageDpi w14:val="300"/>
  <w15:docId w15:val="{659DAA95-FEAE-4139-AF9B-FD3D3489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Talha Rashid</cp:lastModifiedBy>
  <cp:revision>8</cp:revision>
  <dcterms:created xsi:type="dcterms:W3CDTF">2013-12-23T23:15:00Z</dcterms:created>
  <dcterms:modified xsi:type="dcterms:W3CDTF">2024-11-13T17:21:00Z</dcterms:modified>
  <cp:category/>
</cp:coreProperties>
</file>